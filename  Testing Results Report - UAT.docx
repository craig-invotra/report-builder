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 Testing Results Report - UAT</w:t>
      </w:r>
    </w:p>
    <w:p>
      <w:pPr>
        <w:pStyle w:val="Heading1"/>
      </w:pPr>
      <w:r>
        <w:t>1 Test Summary</w:t>
      </w:r>
    </w:p>
    <w:p>
      <w:r>
        <w:t>The following tests have been run on s Live environment.</w:t>
      </w:r>
    </w:p>
    <w:tbl>
      <w:tblPr>
        <w:tblW w:type="auto" w:w="0"/>
        <w:tblLook w:firstColumn="1" w:firstRow="1" w:lastColumn="0" w:lastRow="0" w:noHBand="0" w:noVBand="1" w:val="04A0"/>
      </w:tblPr>
      <w:tblGrid>
        <w:gridCol w:w="2880"/>
        <w:gridCol w:w="2880"/>
        <w:gridCol w:w="2880"/>
      </w:tblGrid>
      <w:tr>
        <w:tc>
          <w:tcPr>
            <w:tcW w:type="dxa" w:w="2880"/>
          </w:tcPr>
          <w:p>
            <w:r>
              <w:t>Total JIRA tasks</w:t>
            </w:r>
          </w:p>
        </w:tc>
        <w:tc>
          <w:tcPr>
            <w:tcW w:type="dxa" w:w="2880"/>
          </w:tcPr>
          <w:p>
            <w:r>
              <w:t>64</w:t>
            </w:r>
          </w:p>
        </w:tc>
        <w:tc>
          <w:tcPr>
            <w:tcW w:type="dxa" w:w="2880"/>
          </w:tcPr>
          <w:p>
            <w:r>
              <w:t>No. of tasks in the release as a whole</w:t>
            </w:r>
          </w:p>
        </w:tc>
      </w:tr>
      <w:tr>
        <w:tc>
          <w:tcPr>
            <w:tcW w:type="dxa" w:w="2880"/>
          </w:tcPr>
          <w:p>
            <w:r>
              <w:t>Verified UAT</w:t>
            </w:r>
          </w:p>
        </w:tc>
        <w:tc>
          <w:tcPr>
            <w:tcW w:type="dxa" w:w="2880"/>
          </w:tcPr>
          <w:p>
            <w:r>
              <w:t>21</w:t>
            </w:r>
          </w:p>
        </w:tc>
        <w:tc>
          <w:tcPr>
            <w:tcW w:type="dxa" w:w="2880"/>
          </w:tcPr>
          <w:p>
            <w:r>
              <w:t>Issues that have been assigned over to DFT to carry out testing</w:t>
            </w:r>
          </w:p>
        </w:tc>
      </w:tr>
      <w:tr>
        <w:tc>
          <w:tcPr>
            <w:tcW w:type="dxa" w:w="2880"/>
          </w:tcPr>
          <w:p>
            <w:r>
              <w:t>Reopened</w:t>
            </w:r>
          </w:p>
        </w:tc>
        <w:tc>
          <w:tcPr>
            <w:tcW w:type="dxa" w:w="2880"/>
          </w:tcPr>
          <w:p>
            <w:r>
              <w:t>5</w:t>
            </w:r>
          </w:p>
        </w:tc>
        <w:tc>
          <w:tcPr>
            <w:tcW w:type="dxa" w:w="2880"/>
          </w:tcPr>
          <w:p>
            <w:r>
              <w:t>Issues have gone back to the development team for investigation Refer to section 4.2</w:t>
            </w:r>
          </w:p>
        </w:tc>
      </w:tr>
      <w:tr>
        <w:tc>
          <w:tcPr>
            <w:tcW w:type="dxa" w:w="2880"/>
          </w:tcPr>
          <w:p>
            <w:r>
              <w:t>Closed</w:t>
            </w:r>
          </w:p>
        </w:tc>
        <w:tc>
          <w:tcPr>
            <w:tcW w:type="dxa" w:w="2880"/>
          </w:tcPr>
          <w:p>
            <w:r>
              <w:t>9</w:t>
            </w:r>
          </w:p>
        </w:tc>
        <w:tc>
          <w:tcPr>
            <w:tcW w:type="dxa" w:w="2880"/>
          </w:tcPr>
          <w:p>
            <w:r>
              <w:t>Issues that do not require the client to test. E.g. functionality that is disabled or maintenance improvements</w:t>
            </w:r>
          </w:p>
        </w:tc>
      </w:tr>
    </w:tbl>
    <w:p>
      <w:pPr>
        <w:pStyle w:val="Heading1"/>
      </w:pPr>
      <w:r>
        <w:t>1.1 Breakdown of JIRA tests</w:t>
      </w:r>
    </w:p>
    <w:p/>
    <w:tbl>
      <w:tblPr>
        <w:tblW w:type="auto" w:w="0"/>
        <w:tblLook w:firstColumn="1" w:firstRow="1" w:lastColumn="0" w:lastRow="0" w:noHBand="0" w:noVBand="1" w:val="04A0"/>
      </w:tblPr>
      <w:tblGrid>
        <w:gridCol w:w="2160"/>
        <w:gridCol w:w="2160"/>
        <w:gridCol w:w="2160"/>
        <w:gridCol w:w="2160"/>
      </w:tblGrid>
      <w:tr>
        <w:tc>
          <w:tcPr>
            <w:tcW w:type="dxa" w:w="2160"/>
          </w:tcPr>
          <w:p>
            <w:r>
              <w:t>Name</w:t>
            </w:r>
          </w:p>
        </w:tc>
        <w:tc>
          <w:tcPr>
            <w:tcW w:type="dxa" w:w="2160"/>
          </w:tcPr>
          <w:p>
            <w:r>
              <w:t>Summary</w:t>
            </w:r>
          </w:p>
        </w:tc>
        <w:tc>
          <w:tcPr>
            <w:tcW w:type="dxa" w:w="2160"/>
          </w:tcPr>
          <w:p>
            <w:r>
              <w:t>Status</w:t>
            </w:r>
          </w:p>
        </w:tc>
        <w:tc>
          <w:tcPr>
            <w:tcW w:type="dxa" w:w="2160"/>
          </w:tcPr>
          <w:p>
            <w:r>
              <w:t>Pass</w:t>
            </w:r>
          </w:p>
        </w:tc>
      </w:tr>
      <w:tr>
        <w:tc>
          <w:tcPr>
            <w:tcW w:type="dxa" w:w="2160"/>
          </w:tcPr>
          <w:p>
            <w:r>
              <w:t>HOINC-1485</w:t>
            </w:r>
          </w:p>
        </w:tc>
        <w:tc>
          <w:tcPr>
            <w:tcW w:type="dxa" w:w="2160"/>
          </w:tcPr>
          <w:p>
            <w:r>
              <w:t>P3: INC0021248 - Edit attachment removed</w:t>
            </w:r>
          </w:p>
        </w:tc>
        <w:tc>
          <w:tcPr>
            <w:tcW w:type="dxa" w:w="2160"/>
          </w:tcPr>
          <w:p>
            <w:r>
              <w:t>Reopened</w:t>
            </w:r>
          </w:p>
        </w:tc>
        <w:tc>
          <w:tcPr>
            <w:tcW w:type="dxa" w:w="2160"/>
          </w:tcPr>
          <w:p>
            <w:r>
              <w:t>Fixed</w:t>
            </w:r>
          </w:p>
        </w:tc>
      </w:tr>
      <w:tr>
        <w:tc>
          <w:tcPr>
            <w:tcW w:type="dxa" w:w="2160"/>
          </w:tcPr>
          <w:p>
            <w:r>
              <w:t>HOINC-1778</w:t>
            </w:r>
          </w:p>
        </w:tc>
        <w:tc>
          <w:tcPr>
            <w:tcW w:type="dxa" w:w="2160"/>
          </w:tcPr>
          <w:p>
            <w:r>
              <w:t>P3: INC0033463 - A-Z not working</w:t>
            </w:r>
          </w:p>
        </w:tc>
        <w:tc>
          <w:tcPr>
            <w:tcW w:type="dxa" w:w="2160"/>
          </w:tcPr>
          <w:p>
            <w:r>
              <w:t>Reopened</w:t>
            </w:r>
          </w:p>
        </w:tc>
        <w:tc>
          <w:tcPr>
            <w:tcW w:type="dxa" w:w="2160"/>
          </w:tcPr>
          <w:p>
            <w:r>
              <w:t>Fixed</w:t>
            </w:r>
          </w:p>
        </w:tc>
      </w:tr>
      <w:tr>
        <w:tc>
          <w:tcPr>
            <w:tcW w:type="dxa" w:w="2160"/>
          </w:tcPr>
          <w:p>
            <w:r>
              <w:t>HOINC-1962</w:t>
            </w:r>
          </w:p>
        </w:tc>
        <w:tc>
          <w:tcPr>
            <w:tcW w:type="dxa" w:w="2160"/>
          </w:tcPr>
          <w:p>
            <w:r>
              <w:t>Wysiwyg images freeze text in IE</w:t>
            </w:r>
          </w:p>
        </w:tc>
        <w:tc>
          <w:tcPr>
            <w:tcW w:type="dxa" w:w="2160"/>
          </w:tcPr>
          <w:p>
            <w:r>
              <w:t>Verified - UAT</w:t>
            </w:r>
          </w:p>
        </w:tc>
        <w:tc>
          <w:tcPr>
            <w:tcW w:type="dxa" w:w="2160"/>
          </w:tcPr>
          <w:p>
            <w:r>
              <w:t>Fixed</w:t>
            </w:r>
          </w:p>
        </w:tc>
      </w:tr>
      <w:tr>
        <w:tc>
          <w:tcPr>
            <w:tcW w:type="dxa" w:w="2160"/>
          </w:tcPr>
          <w:p>
            <w:r>
              <w:t>HOINC-2042</w:t>
            </w:r>
          </w:p>
        </w:tc>
        <w:tc>
          <w:tcPr>
            <w:tcW w:type="dxa" w:w="2160"/>
          </w:tcPr>
          <w:p>
            <w:r>
              <w:t>P3:PRB0040400- Horizon Issue with Search Tool</w:t>
            </w:r>
          </w:p>
        </w:tc>
        <w:tc>
          <w:tcPr>
            <w:tcW w:type="dxa" w:w="2160"/>
          </w:tcPr>
          <w:p>
            <w:r>
              <w:t>Test in UAT</w:t>
            </w:r>
          </w:p>
        </w:tc>
        <w:tc>
          <w:tcPr>
            <w:tcW w:type="dxa" w:w="2160"/>
          </w:tcPr>
          <w:p>
            <w:r>
              <w:t>Fixed</w:t>
            </w:r>
          </w:p>
        </w:tc>
      </w:tr>
      <w:tr>
        <w:tc>
          <w:tcPr>
            <w:tcW w:type="dxa" w:w="2160"/>
          </w:tcPr>
          <w:p>
            <w:r>
              <w:t>HOINC-2047</w:t>
            </w:r>
          </w:p>
        </w:tc>
        <w:tc>
          <w:tcPr>
            <w:tcW w:type="dxa" w:w="2160"/>
          </w:tcPr>
          <w:p>
            <w:r>
              <w:t>P3:PRB0040401- AIM admin fault</w:t>
            </w:r>
          </w:p>
        </w:tc>
        <w:tc>
          <w:tcPr>
            <w:tcW w:type="dxa" w:w="2160"/>
          </w:tcPr>
          <w:p>
            <w:r>
              <w:t>Verified - UAT</w:t>
            </w:r>
          </w:p>
        </w:tc>
        <w:tc>
          <w:tcPr>
            <w:tcW w:type="dxa" w:w="2160"/>
          </w:tcPr>
          <w:p>
            <w:r>
              <w:t>Fixed</w:t>
            </w:r>
          </w:p>
        </w:tc>
      </w:tr>
      <w:tr>
        <w:tc>
          <w:tcPr>
            <w:tcW w:type="dxa" w:w="2160"/>
          </w:tcPr>
          <w:p>
            <w:r>
              <w:t>HOINC-2065</w:t>
            </w:r>
          </w:p>
        </w:tc>
        <w:tc>
          <w:tcPr>
            <w:tcW w:type="dxa" w:w="2160"/>
          </w:tcPr>
          <w:p>
            <w:r>
              <w:t>Refine search not working</w:t>
            </w:r>
          </w:p>
        </w:tc>
        <w:tc>
          <w:tcPr>
            <w:tcW w:type="dxa" w:w="2160"/>
          </w:tcPr>
          <w:p>
            <w:r>
              <w:t>Verified - UAT</w:t>
            </w:r>
          </w:p>
        </w:tc>
        <w:tc>
          <w:tcPr>
            <w:tcW w:type="dxa" w:w="2160"/>
          </w:tcPr>
          <w:p>
            <w:r>
              <w:t>Fixed</w:t>
            </w:r>
          </w:p>
        </w:tc>
      </w:tr>
      <w:tr>
        <w:tc>
          <w:tcPr>
            <w:tcW w:type="dxa" w:w="2160"/>
          </w:tcPr>
          <w:p>
            <w:r>
              <w:t>HOINC-2071</w:t>
            </w:r>
          </w:p>
        </w:tc>
        <w:tc>
          <w:tcPr>
            <w:tcW w:type="dxa" w:w="2160"/>
          </w:tcPr>
          <w:p>
            <w:r>
              <w:t>Archived doc displayed in search results for group</w:t>
            </w:r>
          </w:p>
        </w:tc>
        <w:tc>
          <w:tcPr>
            <w:tcW w:type="dxa" w:w="2160"/>
          </w:tcPr>
          <w:p>
            <w:r>
              <w:t>Test in UAT</w:t>
            </w:r>
          </w:p>
        </w:tc>
        <w:tc>
          <w:tcPr>
            <w:tcW w:type="dxa" w:w="2160"/>
          </w:tcPr>
          <w:p>
            <w:r>
              <w:t>Fixed</w:t>
            </w:r>
          </w:p>
        </w:tc>
      </w:tr>
      <w:tr>
        <w:tc>
          <w:tcPr>
            <w:tcW w:type="dxa" w:w="2160"/>
          </w:tcPr>
          <w:p>
            <w:r>
              <w:t>HOINC-2072</w:t>
            </w:r>
          </w:p>
        </w:tc>
        <w:tc>
          <w:tcPr>
            <w:tcW w:type="dxa" w:w="2160"/>
          </w:tcPr>
          <w:p>
            <w:r>
              <w:t>Site section manager should be able to use preview mode</w:t>
            </w:r>
          </w:p>
        </w:tc>
        <w:tc>
          <w:tcPr>
            <w:tcW w:type="dxa" w:w="2160"/>
          </w:tcPr>
          <w:p>
            <w:r>
              <w:t>Verified - UAT</w:t>
            </w:r>
          </w:p>
        </w:tc>
        <w:tc>
          <w:tcPr>
            <w:tcW w:type="dxa" w:w="2160"/>
          </w:tcPr>
          <w:p>
            <w:r>
              <w:t>Fixed</w:t>
            </w:r>
          </w:p>
        </w:tc>
      </w:tr>
      <w:tr>
        <w:tc>
          <w:tcPr>
            <w:tcW w:type="dxa" w:w="2160"/>
          </w:tcPr>
          <w:p>
            <w:r>
              <w:t>HOINC-2073</w:t>
            </w:r>
          </w:p>
        </w:tc>
        <w:tc>
          <w:tcPr>
            <w:tcW w:type="dxa" w:w="2160"/>
          </w:tcPr>
          <w:p>
            <w:r>
              <w:t xml:space="preserve">Remove flagging within groups. </w:t>
            </w:r>
          </w:p>
        </w:tc>
        <w:tc>
          <w:tcPr>
            <w:tcW w:type="dxa" w:w="2160"/>
          </w:tcPr>
          <w:p>
            <w:r>
              <w:t>Test in UAT</w:t>
            </w:r>
          </w:p>
        </w:tc>
        <w:tc>
          <w:tcPr>
            <w:tcW w:type="dxa" w:w="2160"/>
          </w:tcPr>
          <w:p>
            <w:r>
              <w:t>Fixed</w:t>
            </w:r>
          </w:p>
        </w:tc>
      </w:tr>
      <w:tr>
        <w:tc>
          <w:tcPr>
            <w:tcW w:type="dxa" w:w="2160"/>
          </w:tcPr>
          <w:p>
            <w:r>
              <w:t>HOINC-2074</w:t>
            </w:r>
          </w:p>
        </w:tc>
        <w:tc>
          <w:tcPr>
            <w:tcW w:type="dxa" w:w="2160"/>
          </w:tcPr>
          <w:p>
            <w:r>
              <w:t xml:space="preserve">Ability for group member to leave a group </w:t>
            </w:r>
          </w:p>
        </w:tc>
        <w:tc>
          <w:tcPr>
            <w:tcW w:type="dxa" w:w="2160"/>
          </w:tcPr>
          <w:p>
            <w:r>
              <w:t>Test in UAT</w:t>
            </w:r>
          </w:p>
        </w:tc>
        <w:tc>
          <w:tcPr>
            <w:tcW w:type="dxa" w:w="2160"/>
          </w:tcPr>
          <w:p>
            <w:r>
              <w:t>Fixed</w:t>
            </w:r>
          </w:p>
        </w:tc>
      </w:tr>
      <w:tr>
        <w:tc>
          <w:tcPr>
            <w:tcW w:type="dxa" w:w="2160"/>
          </w:tcPr>
          <w:p>
            <w:r>
              <w:t>HOINC-2075</w:t>
            </w:r>
          </w:p>
        </w:tc>
        <w:tc>
          <w:tcPr>
            <w:tcW w:type="dxa" w:w="2160"/>
          </w:tcPr>
          <w:p>
            <w:r>
              <w:t>Should not be able to vote within a public group poll unless you are a member</w:t>
            </w:r>
          </w:p>
        </w:tc>
        <w:tc>
          <w:tcPr>
            <w:tcW w:type="dxa" w:w="2160"/>
          </w:tcPr>
          <w:p>
            <w:r>
              <w:t>Test in UAT</w:t>
            </w:r>
          </w:p>
        </w:tc>
        <w:tc>
          <w:tcPr>
            <w:tcW w:type="dxa" w:w="2160"/>
          </w:tcPr>
          <w:p>
            <w:r>
              <w:t>Fixed</w:t>
            </w:r>
          </w:p>
        </w:tc>
      </w:tr>
      <w:tr>
        <w:tc>
          <w:tcPr>
            <w:tcW w:type="dxa" w:w="2160"/>
          </w:tcPr>
          <w:p>
            <w:r>
              <w:t>HOINC-2076</w:t>
            </w:r>
          </w:p>
        </w:tc>
        <w:tc>
          <w:tcPr>
            <w:tcW w:type="dxa" w:w="2160"/>
          </w:tcPr>
          <w:p>
            <w:r>
              <w:t>Update wording for private groups within create new group</w:t>
            </w:r>
          </w:p>
        </w:tc>
        <w:tc>
          <w:tcPr>
            <w:tcW w:type="dxa" w:w="2160"/>
          </w:tcPr>
          <w:p>
            <w:r>
              <w:t>Test in UAT</w:t>
            </w:r>
          </w:p>
        </w:tc>
        <w:tc>
          <w:tcPr>
            <w:tcW w:type="dxa" w:w="2160"/>
          </w:tcPr>
          <w:p>
            <w:r>
              <w:t>Fixed</w:t>
            </w:r>
          </w:p>
        </w:tc>
      </w:tr>
      <w:tr>
        <w:tc>
          <w:tcPr>
            <w:tcW w:type="dxa" w:w="2160"/>
          </w:tcPr>
          <w:p>
            <w:r>
              <w:t>HOINC-2077</w:t>
            </w:r>
          </w:p>
        </w:tc>
        <w:tc>
          <w:tcPr>
            <w:tcW w:type="dxa" w:w="2160"/>
          </w:tcPr>
          <w:p>
            <w:r>
              <w:t>Ex-Group members should not recieve notifications</w:t>
            </w:r>
          </w:p>
        </w:tc>
        <w:tc>
          <w:tcPr>
            <w:tcW w:type="dxa" w:w="2160"/>
          </w:tcPr>
          <w:p>
            <w:r>
              <w:t>Test in UAT</w:t>
            </w:r>
          </w:p>
        </w:tc>
        <w:tc>
          <w:tcPr>
            <w:tcW w:type="dxa" w:w="2160"/>
          </w:tcPr>
          <w:p>
            <w:r>
              <w:t>Fixed</w:t>
            </w:r>
          </w:p>
        </w:tc>
      </w:tr>
      <w:tr>
        <w:tc>
          <w:tcPr>
            <w:tcW w:type="dxa" w:w="2160"/>
          </w:tcPr>
          <w:p>
            <w:r>
              <w:t>HOINC-2078</w:t>
            </w:r>
          </w:p>
        </w:tc>
        <w:tc>
          <w:tcPr>
            <w:tcW w:type="dxa" w:w="2160"/>
          </w:tcPr>
          <w:p>
            <w:r>
              <w:t>Tabbing does not work correctly within add new member</w:t>
            </w:r>
          </w:p>
        </w:tc>
        <w:tc>
          <w:tcPr>
            <w:tcW w:type="dxa" w:w="2160"/>
          </w:tcPr>
          <w:p>
            <w:r>
              <w:t>Test in UAT</w:t>
            </w:r>
          </w:p>
        </w:tc>
        <w:tc>
          <w:tcPr>
            <w:tcW w:type="dxa" w:w="2160"/>
          </w:tcPr>
          <w:p>
            <w:r>
              <w:t>Fixed</w:t>
            </w:r>
          </w:p>
        </w:tc>
      </w:tr>
      <w:tr>
        <w:tc>
          <w:tcPr>
            <w:tcW w:type="dxa" w:w="2160"/>
          </w:tcPr>
          <w:p>
            <w:r>
              <w:t>HOINC-2079</w:t>
            </w:r>
          </w:p>
        </w:tc>
        <w:tc>
          <w:tcPr>
            <w:tcW w:type="dxa" w:w="2160"/>
          </w:tcPr>
          <w:p>
            <w:r>
              <w:t>Toolbar visible when cloning doc</w:t>
            </w:r>
          </w:p>
        </w:tc>
        <w:tc>
          <w:tcPr>
            <w:tcW w:type="dxa" w:w="2160"/>
          </w:tcPr>
          <w:p>
            <w:r>
              <w:t>Test in UAT</w:t>
            </w:r>
          </w:p>
        </w:tc>
        <w:tc>
          <w:tcPr>
            <w:tcW w:type="dxa" w:w="2160"/>
          </w:tcPr>
          <w:p>
            <w:r>
              <w:t>Fixed</w:t>
            </w:r>
          </w:p>
        </w:tc>
      </w:tr>
      <w:tr>
        <w:tc>
          <w:tcPr>
            <w:tcW w:type="dxa" w:w="2160"/>
          </w:tcPr>
          <w:p>
            <w:r>
              <w:t>HOINC-2080</w:t>
            </w:r>
          </w:p>
        </w:tc>
        <w:tc>
          <w:tcPr>
            <w:tcW w:type="dxa" w:w="2160"/>
          </w:tcPr>
          <w:p>
            <w:r>
              <w:t>Comments total on message type visible even when comments disabled</w:t>
            </w:r>
          </w:p>
        </w:tc>
        <w:tc>
          <w:tcPr>
            <w:tcW w:type="dxa" w:w="2160"/>
          </w:tcPr>
          <w:p>
            <w:r>
              <w:t>Verified - UAT</w:t>
            </w:r>
          </w:p>
        </w:tc>
        <w:tc>
          <w:tcPr>
            <w:tcW w:type="dxa" w:w="2160"/>
          </w:tcPr>
          <w:p>
            <w:r>
              <w:t>Fixed</w:t>
            </w:r>
          </w:p>
        </w:tc>
      </w:tr>
      <w:tr>
        <w:tc>
          <w:tcPr>
            <w:tcW w:type="dxa" w:w="2160"/>
          </w:tcPr>
          <w:p>
            <w:r>
              <w:t>HOINC-2081</w:t>
            </w:r>
          </w:p>
        </w:tc>
        <w:tc>
          <w:tcPr>
            <w:tcW w:type="dxa" w:w="2160"/>
          </w:tcPr>
          <w:p>
            <w:r>
              <w:t>Moving a message category does not adopt colour</w:t>
            </w:r>
          </w:p>
        </w:tc>
        <w:tc>
          <w:tcPr>
            <w:tcW w:type="dxa" w:w="2160"/>
          </w:tcPr>
          <w:p>
            <w:r>
              <w:t>Verified - UAT</w:t>
            </w:r>
          </w:p>
        </w:tc>
        <w:tc>
          <w:tcPr>
            <w:tcW w:type="dxa" w:w="2160"/>
          </w:tcPr>
          <w:p>
            <w:r>
              <w:t>Fixed</w:t>
            </w:r>
          </w:p>
        </w:tc>
      </w:tr>
      <w:tr>
        <w:tc>
          <w:tcPr>
            <w:tcW w:type="dxa" w:w="2160"/>
          </w:tcPr>
          <w:p>
            <w:r>
              <w:t>HOINC-2082</w:t>
            </w:r>
          </w:p>
        </w:tc>
        <w:tc>
          <w:tcPr>
            <w:tcW w:type="dxa" w:w="2160"/>
          </w:tcPr>
          <w:p>
            <w:r>
              <w:t>Mentions appearing incorrectly when editing a message</w:t>
            </w:r>
          </w:p>
        </w:tc>
        <w:tc>
          <w:tcPr>
            <w:tcW w:type="dxa" w:w="2160"/>
          </w:tcPr>
          <w:p>
            <w:r>
              <w:t>Reopened</w:t>
            </w:r>
          </w:p>
        </w:tc>
        <w:tc>
          <w:tcPr>
            <w:tcW w:type="dxa" w:w="2160"/>
          </w:tcPr>
          <w:p>
            <w:r>
              <w:t>Fixed</w:t>
            </w:r>
          </w:p>
        </w:tc>
      </w:tr>
      <w:tr>
        <w:tc>
          <w:tcPr>
            <w:tcW w:type="dxa" w:w="2160"/>
          </w:tcPr>
          <w:p>
            <w:r>
              <w:t>HOINC-2083</w:t>
            </w:r>
          </w:p>
        </w:tc>
        <w:tc>
          <w:tcPr>
            <w:tcW w:type="dxa" w:w="2160"/>
          </w:tcPr>
          <w:p>
            <w:r>
              <w:t>Message Wall comments should be 'post'</w:t>
            </w:r>
          </w:p>
        </w:tc>
        <w:tc>
          <w:tcPr>
            <w:tcW w:type="dxa" w:w="2160"/>
          </w:tcPr>
          <w:p>
            <w:r>
              <w:t>Verified - UAT</w:t>
            </w:r>
          </w:p>
        </w:tc>
        <w:tc>
          <w:tcPr>
            <w:tcW w:type="dxa" w:w="2160"/>
          </w:tcPr>
          <w:p>
            <w:r>
              <w:t>Fixed</w:t>
            </w:r>
          </w:p>
        </w:tc>
      </w:tr>
      <w:tr>
        <w:tc>
          <w:tcPr>
            <w:tcW w:type="dxa" w:w="2160"/>
          </w:tcPr>
          <w:p>
            <w:r>
              <w:t>HOINC-2084</w:t>
            </w:r>
          </w:p>
        </w:tc>
        <w:tc>
          <w:tcPr>
            <w:tcW w:type="dxa" w:w="2160"/>
          </w:tcPr>
          <w:p>
            <w:r>
              <w:t>Ghost text does not disappearing on comments</w:t>
            </w:r>
          </w:p>
        </w:tc>
        <w:tc>
          <w:tcPr>
            <w:tcW w:type="dxa" w:w="2160"/>
          </w:tcPr>
          <w:p>
            <w:r>
              <w:t>Test in UAT</w:t>
            </w:r>
          </w:p>
        </w:tc>
        <w:tc>
          <w:tcPr>
            <w:tcW w:type="dxa" w:w="2160"/>
          </w:tcPr>
          <w:p>
            <w:r>
              <w:t>Fixed</w:t>
            </w:r>
          </w:p>
        </w:tc>
      </w:tr>
      <w:tr>
        <w:tc>
          <w:tcPr>
            <w:tcW w:type="dxa" w:w="2160"/>
          </w:tcPr>
          <w:p>
            <w:r>
              <w:t>HOINC-2085</w:t>
            </w:r>
          </w:p>
        </w:tc>
        <w:tc>
          <w:tcPr>
            <w:tcW w:type="dxa" w:w="2160"/>
          </w:tcPr>
          <w:p>
            <w:r>
              <w:t>Hide Docs from search</w:t>
            </w:r>
          </w:p>
        </w:tc>
        <w:tc>
          <w:tcPr>
            <w:tcW w:type="dxa" w:w="2160"/>
          </w:tcPr>
          <w:p>
            <w:r>
              <w:t>Test in UAT</w:t>
            </w:r>
          </w:p>
        </w:tc>
        <w:tc>
          <w:tcPr>
            <w:tcW w:type="dxa" w:w="2160"/>
          </w:tcPr>
          <w:p>
            <w:r>
              <w:t>Fixed</w:t>
            </w:r>
          </w:p>
        </w:tc>
      </w:tr>
      <w:tr>
        <w:tc>
          <w:tcPr>
            <w:tcW w:type="dxa" w:w="2160"/>
          </w:tcPr>
          <w:p>
            <w:r>
              <w:t>HOINC-2086</w:t>
            </w:r>
          </w:p>
        </w:tc>
        <w:tc>
          <w:tcPr>
            <w:tcW w:type="dxa" w:w="2160"/>
          </w:tcPr>
          <w:p>
            <w:r>
              <w:t>Enable mentioning in content body</w:t>
            </w:r>
          </w:p>
        </w:tc>
        <w:tc>
          <w:tcPr>
            <w:tcW w:type="dxa" w:w="2160"/>
          </w:tcPr>
          <w:p>
            <w:r>
              <w:t>Reopened</w:t>
            </w:r>
          </w:p>
        </w:tc>
        <w:tc>
          <w:tcPr>
            <w:tcW w:type="dxa" w:w="2160"/>
          </w:tcPr>
          <w:p>
            <w:r>
              <w:t>Fixed</w:t>
            </w:r>
          </w:p>
        </w:tc>
      </w:tr>
      <w:tr>
        <w:tc>
          <w:tcPr>
            <w:tcW w:type="dxa" w:w="2160"/>
          </w:tcPr>
          <w:p>
            <w:r>
              <w:t>HOINC-2087</w:t>
            </w:r>
          </w:p>
        </w:tc>
        <w:tc>
          <w:tcPr>
            <w:tcW w:type="dxa" w:w="2160"/>
          </w:tcPr>
          <w:p>
            <w:r>
              <w:t>Support stemming/aliases in Group Search</w:t>
            </w:r>
          </w:p>
        </w:tc>
        <w:tc>
          <w:tcPr>
            <w:tcW w:type="dxa" w:w="2160"/>
          </w:tcPr>
          <w:p>
            <w:r>
              <w:t>Test in UAT</w:t>
            </w:r>
          </w:p>
        </w:tc>
        <w:tc>
          <w:tcPr>
            <w:tcW w:type="dxa" w:w="2160"/>
          </w:tcPr>
          <w:p>
            <w:r>
              <w:t>Fixed</w:t>
            </w:r>
          </w:p>
        </w:tc>
      </w:tr>
      <w:tr>
        <w:tc>
          <w:tcPr>
            <w:tcW w:type="dxa" w:w="2160"/>
          </w:tcPr>
          <w:p>
            <w:r>
              <w:t>HOINC-2088</w:t>
            </w:r>
          </w:p>
        </w:tc>
        <w:tc>
          <w:tcPr>
            <w:tcW w:type="dxa" w:w="2160"/>
          </w:tcPr>
          <w:p>
            <w:r>
              <w:t>User lookup is offset when mentioning a user in a comment or reply</w:t>
            </w:r>
          </w:p>
        </w:tc>
        <w:tc>
          <w:tcPr>
            <w:tcW w:type="dxa" w:w="2160"/>
          </w:tcPr>
          <w:p>
            <w:r>
              <w:t>Test in UAT</w:t>
            </w:r>
          </w:p>
        </w:tc>
        <w:tc>
          <w:tcPr>
            <w:tcW w:type="dxa" w:w="2160"/>
          </w:tcPr>
          <w:p>
            <w:r>
              <w:t>Fixed</w:t>
            </w:r>
          </w:p>
        </w:tc>
      </w:tr>
      <w:tr>
        <w:tc>
          <w:tcPr>
            <w:tcW w:type="dxa" w:w="2160"/>
          </w:tcPr>
          <w:p>
            <w:r>
              <w:t>HOINC-2090</w:t>
            </w:r>
          </w:p>
        </w:tc>
        <w:tc>
          <w:tcPr>
            <w:tcW w:type="dxa" w:w="2160"/>
          </w:tcPr>
          <w:p>
            <w:r>
              <w:t>Mobile notification menu</w:t>
            </w:r>
          </w:p>
        </w:tc>
        <w:tc>
          <w:tcPr>
            <w:tcW w:type="dxa" w:w="2160"/>
          </w:tcPr>
          <w:p>
            <w:r>
              <w:t>Closed</w:t>
            </w:r>
          </w:p>
        </w:tc>
        <w:tc>
          <w:tcPr>
            <w:tcW w:type="dxa" w:w="2160"/>
          </w:tcPr>
          <w:p>
            <w:r>
              <w:t>Fixed</w:t>
            </w:r>
          </w:p>
        </w:tc>
      </w:tr>
      <w:tr>
        <w:tc>
          <w:tcPr>
            <w:tcW w:type="dxa" w:w="2160"/>
          </w:tcPr>
          <w:p>
            <w:r>
              <w:t>HOINC-2091</w:t>
            </w:r>
          </w:p>
        </w:tc>
        <w:tc>
          <w:tcPr>
            <w:tcW w:type="dxa" w:w="2160"/>
          </w:tcPr>
          <w:p>
            <w:r>
              <w:t>Improving activity feed for Groups</w:t>
            </w:r>
          </w:p>
        </w:tc>
        <w:tc>
          <w:tcPr>
            <w:tcW w:type="dxa" w:w="2160"/>
          </w:tcPr>
          <w:p>
            <w:r>
              <w:t>Test in UAT</w:t>
            </w:r>
          </w:p>
        </w:tc>
        <w:tc>
          <w:tcPr>
            <w:tcW w:type="dxa" w:w="2160"/>
          </w:tcPr>
          <w:p>
            <w:r>
              <w:t>Fixed</w:t>
            </w:r>
          </w:p>
        </w:tc>
      </w:tr>
      <w:tr>
        <w:tc>
          <w:tcPr>
            <w:tcW w:type="dxa" w:w="2160"/>
          </w:tcPr>
          <w:p>
            <w:r>
              <w:t>HOINC-2092</w:t>
            </w:r>
          </w:p>
        </w:tc>
        <w:tc>
          <w:tcPr>
            <w:tcW w:type="dxa" w:w="2160"/>
          </w:tcPr>
          <w:p>
            <w:r>
              <w:t>Can't see groups I am in on Profile page</w:t>
            </w:r>
          </w:p>
        </w:tc>
        <w:tc>
          <w:tcPr>
            <w:tcW w:type="dxa" w:w="2160"/>
          </w:tcPr>
          <w:p>
            <w:r>
              <w:t>Test in UAT</w:t>
            </w:r>
          </w:p>
        </w:tc>
        <w:tc>
          <w:tcPr>
            <w:tcW w:type="dxa" w:w="2160"/>
          </w:tcPr>
          <w:p>
            <w:r>
              <w:t>Fixed</w:t>
            </w:r>
          </w:p>
        </w:tc>
      </w:tr>
      <w:tr>
        <w:tc>
          <w:tcPr>
            <w:tcW w:type="dxa" w:w="2160"/>
          </w:tcPr>
          <w:p>
            <w:r>
              <w:t>HOINC-2093</w:t>
            </w:r>
          </w:p>
        </w:tc>
        <w:tc>
          <w:tcPr>
            <w:tcW w:type="dxa" w:w="2160"/>
          </w:tcPr>
          <w:p>
            <w:r>
              <w:t>Change 'Refine' to 'Search'</w:t>
            </w:r>
          </w:p>
        </w:tc>
        <w:tc>
          <w:tcPr>
            <w:tcW w:type="dxa" w:w="2160"/>
          </w:tcPr>
          <w:p>
            <w:r>
              <w:t>Verified - UAT</w:t>
            </w:r>
          </w:p>
        </w:tc>
        <w:tc>
          <w:tcPr>
            <w:tcW w:type="dxa" w:w="2160"/>
          </w:tcPr>
          <w:p>
            <w:r>
              <w:t>Fixed</w:t>
            </w:r>
          </w:p>
        </w:tc>
      </w:tr>
      <w:tr>
        <w:tc>
          <w:tcPr>
            <w:tcW w:type="dxa" w:w="2160"/>
          </w:tcPr>
          <w:p>
            <w:r>
              <w:t>HOINC-2096</w:t>
            </w:r>
          </w:p>
        </w:tc>
        <w:tc>
          <w:tcPr>
            <w:tcW w:type="dxa" w:w="2160"/>
          </w:tcPr>
          <w:p>
            <w:r>
              <w:t>New general style</w:t>
            </w:r>
          </w:p>
        </w:tc>
        <w:tc>
          <w:tcPr>
            <w:tcW w:type="dxa" w:w="2160"/>
          </w:tcPr>
          <w:p>
            <w:r>
              <w:t>Test in UAT</w:t>
            </w:r>
          </w:p>
        </w:tc>
        <w:tc>
          <w:tcPr>
            <w:tcW w:type="dxa" w:w="2160"/>
          </w:tcPr>
          <w:p>
            <w:r>
              <w:t>Fixed</w:t>
            </w:r>
          </w:p>
        </w:tc>
      </w:tr>
      <w:tr>
        <w:tc>
          <w:tcPr>
            <w:tcW w:type="dxa" w:w="2160"/>
          </w:tcPr>
          <w:p>
            <w:r>
              <w:t>HOINC-2099</w:t>
            </w:r>
          </w:p>
        </w:tc>
        <w:tc>
          <w:tcPr>
            <w:tcW w:type="dxa" w:w="2160"/>
          </w:tcPr>
          <w:p>
            <w:r>
              <w:t>New list style</w:t>
            </w:r>
          </w:p>
        </w:tc>
        <w:tc>
          <w:tcPr>
            <w:tcW w:type="dxa" w:w="2160"/>
          </w:tcPr>
          <w:p>
            <w:r>
              <w:t>Verified - UAT</w:t>
            </w:r>
          </w:p>
        </w:tc>
        <w:tc>
          <w:tcPr>
            <w:tcW w:type="dxa" w:w="2160"/>
          </w:tcPr>
          <w:p>
            <w:r>
              <w:t>Fixed</w:t>
            </w:r>
          </w:p>
        </w:tc>
      </w:tr>
      <w:tr>
        <w:tc>
          <w:tcPr>
            <w:tcW w:type="dxa" w:w="2160"/>
          </w:tcPr>
          <w:p>
            <w:r>
              <w:t>HOINC-2101</w:t>
            </w:r>
          </w:p>
        </w:tc>
        <w:tc>
          <w:tcPr>
            <w:tcW w:type="dxa" w:w="2160"/>
          </w:tcPr>
          <w:p>
            <w:r>
              <w:t>Suggestion dropdown behind screen</w:t>
            </w:r>
          </w:p>
        </w:tc>
        <w:tc>
          <w:tcPr>
            <w:tcW w:type="dxa" w:w="2160"/>
          </w:tcPr>
          <w:p>
            <w:r>
              <w:t>Verified - UAT</w:t>
            </w:r>
          </w:p>
        </w:tc>
        <w:tc>
          <w:tcPr>
            <w:tcW w:type="dxa" w:w="2160"/>
          </w:tcPr>
          <w:p>
            <w:r>
              <w:t>Fixed</w:t>
            </w:r>
          </w:p>
        </w:tc>
      </w:tr>
      <w:tr>
        <w:tc>
          <w:tcPr>
            <w:tcW w:type="dxa" w:w="2160"/>
          </w:tcPr>
          <w:p>
            <w:r>
              <w:t>HOINC-2102</w:t>
            </w:r>
          </w:p>
        </w:tc>
        <w:tc>
          <w:tcPr>
            <w:tcW w:type="dxa" w:w="2160"/>
          </w:tcPr>
          <w:p>
            <w:r>
              <w:t>My Workspace is empty for Drupal admin</w:t>
            </w:r>
          </w:p>
        </w:tc>
        <w:tc>
          <w:tcPr>
            <w:tcW w:type="dxa" w:w="2160"/>
          </w:tcPr>
          <w:p>
            <w:r>
              <w:t>Closed</w:t>
            </w:r>
          </w:p>
        </w:tc>
        <w:tc>
          <w:tcPr>
            <w:tcW w:type="dxa" w:w="2160"/>
          </w:tcPr>
          <w:p>
            <w:r>
              <w:t>Fixed</w:t>
            </w:r>
          </w:p>
        </w:tc>
      </w:tr>
      <w:tr>
        <w:tc>
          <w:tcPr>
            <w:tcW w:type="dxa" w:w="2160"/>
          </w:tcPr>
          <w:p>
            <w:r>
              <w:t>HOINC-2103</w:t>
            </w:r>
          </w:p>
        </w:tc>
        <w:tc>
          <w:tcPr>
            <w:tcW w:type="dxa" w:w="2160"/>
          </w:tcPr>
          <w:p>
            <w:r>
              <w:t xml:space="preserve">Members tab appearing on site sections </w:t>
            </w:r>
          </w:p>
        </w:tc>
        <w:tc>
          <w:tcPr>
            <w:tcW w:type="dxa" w:w="2160"/>
          </w:tcPr>
          <w:p>
            <w:r>
              <w:t>Verified - UAT</w:t>
            </w:r>
          </w:p>
        </w:tc>
        <w:tc>
          <w:tcPr>
            <w:tcW w:type="dxa" w:w="2160"/>
          </w:tcPr>
          <w:p>
            <w:r>
              <w:t>Fixed</w:t>
            </w:r>
          </w:p>
        </w:tc>
      </w:tr>
      <w:tr>
        <w:tc>
          <w:tcPr>
            <w:tcW w:type="dxa" w:w="2160"/>
          </w:tcPr>
          <w:p>
            <w:r>
              <w:t>HOINC-2104</w:t>
            </w:r>
          </w:p>
        </w:tc>
        <w:tc>
          <w:tcPr>
            <w:tcW w:type="dxa" w:w="2160"/>
          </w:tcPr>
          <w:p>
            <w:r>
              <w:t>Docs are always published regardless of status selected</w:t>
            </w:r>
          </w:p>
        </w:tc>
        <w:tc>
          <w:tcPr>
            <w:tcW w:type="dxa" w:w="2160"/>
          </w:tcPr>
          <w:p>
            <w:r>
              <w:t>Test in UAT</w:t>
            </w:r>
          </w:p>
        </w:tc>
        <w:tc>
          <w:tcPr>
            <w:tcW w:type="dxa" w:w="2160"/>
          </w:tcPr>
          <w:p>
            <w:r>
              <w:t>Fixed</w:t>
            </w:r>
          </w:p>
        </w:tc>
      </w:tr>
      <w:tr>
        <w:tc>
          <w:tcPr>
            <w:tcW w:type="dxa" w:w="2160"/>
          </w:tcPr>
          <w:p>
            <w:r>
              <w:t>HOINC-2105</w:t>
            </w:r>
          </w:p>
        </w:tc>
        <w:tc>
          <w:tcPr>
            <w:tcW w:type="dxa" w:w="2160"/>
          </w:tcPr>
          <w:p>
            <w:r>
              <w:t>Author of Doc displayed as username and not forename/surname</w:t>
            </w:r>
          </w:p>
        </w:tc>
        <w:tc>
          <w:tcPr>
            <w:tcW w:type="dxa" w:w="2160"/>
          </w:tcPr>
          <w:p>
            <w:r>
              <w:t>Test in UAT</w:t>
            </w:r>
          </w:p>
        </w:tc>
        <w:tc>
          <w:tcPr>
            <w:tcW w:type="dxa" w:w="2160"/>
          </w:tcPr>
          <w:p>
            <w:r>
              <w:t>Fixed</w:t>
            </w:r>
          </w:p>
        </w:tc>
      </w:tr>
      <w:tr>
        <w:tc>
          <w:tcPr>
            <w:tcW w:type="dxa" w:w="2160"/>
          </w:tcPr>
          <w:p>
            <w:r>
              <w:t>HOINC-2106</w:t>
            </w:r>
          </w:p>
        </w:tc>
        <w:tc>
          <w:tcPr>
            <w:tcW w:type="dxa" w:w="2160"/>
          </w:tcPr>
          <w:p>
            <w:r>
              <w:t>Rename radio button to "Private" on group creation</w:t>
            </w:r>
          </w:p>
        </w:tc>
        <w:tc>
          <w:tcPr>
            <w:tcW w:type="dxa" w:w="2160"/>
          </w:tcPr>
          <w:p>
            <w:r>
              <w:t>Test in UAT</w:t>
            </w:r>
          </w:p>
        </w:tc>
        <w:tc>
          <w:tcPr>
            <w:tcW w:type="dxa" w:w="2160"/>
          </w:tcPr>
          <w:p>
            <w:r>
              <w:t>Fixed</w:t>
            </w:r>
          </w:p>
        </w:tc>
      </w:tr>
      <w:tr>
        <w:tc>
          <w:tcPr>
            <w:tcW w:type="dxa" w:w="2160"/>
          </w:tcPr>
          <w:p>
            <w:r>
              <w:t>HOINC-2107</w:t>
            </w:r>
          </w:p>
        </w:tc>
        <w:tc>
          <w:tcPr>
            <w:tcW w:type="dxa" w:w="2160"/>
          </w:tcPr>
          <w:p>
            <w:r>
              <w:t>Remove &lt;legend&gt; from birthday label</w:t>
            </w:r>
          </w:p>
        </w:tc>
        <w:tc>
          <w:tcPr>
            <w:tcW w:type="dxa" w:w="2160"/>
          </w:tcPr>
          <w:p>
            <w:r>
              <w:t>Closed</w:t>
            </w:r>
          </w:p>
        </w:tc>
        <w:tc>
          <w:tcPr>
            <w:tcW w:type="dxa" w:w="2160"/>
          </w:tcPr>
          <w:p>
            <w:r>
              <w:t>Fixed</w:t>
            </w:r>
          </w:p>
        </w:tc>
      </w:tr>
      <w:tr>
        <w:tc>
          <w:tcPr>
            <w:tcW w:type="dxa" w:w="2160"/>
          </w:tcPr>
          <w:p>
            <w:r>
              <w:t>HOINC-2108</w:t>
            </w:r>
          </w:p>
        </w:tc>
        <w:tc>
          <w:tcPr>
            <w:tcW w:type="dxa" w:w="2160"/>
          </w:tcPr>
          <w:p>
            <w:r>
              <w:t>XSS in my workspace</w:t>
            </w:r>
          </w:p>
        </w:tc>
        <w:tc>
          <w:tcPr>
            <w:tcW w:type="dxa" w:w="2160"/>
          </w:tcPr>
          <w:p>
            <w:r>
              <w:t>Closed</w:t>
            </w:r>
          </w:p>
        </w:tc>
        <w:tc>
          <w:tcPr>
            <w:tcW w:type="dxa" w:w="2160"/>
          </w:tcPr>
          <w:p>
            <w:r>
              <w:t>Fixed</w:t>
            </w:r>
          </w:p>
        </w:tc>
      </w:tr>
      <w:tr>
        <w:tc>
          <w:tcPr>
            <w:tcW w:type="dxa" w:w="2160"/>
          </w:tcPr>
          <w:p>
            <w:r>
              <w:t>HOINC-2109</w:t>
            </w:r>
          </w:p>
        </w:tc>
        <w:tc>
          <w:tcPr>
            <w:tcW w:type="dxa" w:w="2160"/>
          </w:tcPr>
          <w:p>
            <w:r>
              <w:t>ITHC link rendering remediation</w:t>
            </w:r>
          </w:p>
        </w:tc>
        <w:tc>
          <w:tcPr>
            <w:tcW w:type="dxa" w:w="2160"/>
          </w:tcPr>
          <w:p>
            <w:r>
              <w:t>Closed</w:t>
            </w:r>
          </w:p>
        </w:tc>
        <w:tc>
          <w:tcPr>
            <w:tcW w:type="dxa" w:w="2160"/>
          </w:tcPr>
          <w:p>
            <w:r>
              <w:t>Fixed</w:t>
            </w:r>
          </w:p>
        </w:tc>
      </w:tr>
      <w:tr>
        <w:tc>
          <w:tcPr>
            <w:tcW w:type="dxa" w:w="2160"/>
          </w:tcPr>
          <w:p>
            <w:r>
              <w:t>HOINC-2124</w:t>
            </w:r>
          </w:p>
        </w:tc>
        <w:tc>
          <w:tcPr>
            <w:tcW w:type="dxa" w:w="2160"/>
          </w:tcPr>
          <w:p>
            <w:r>
              <w:t>Edit profile showing menu token in URL and no access to edit profile</w:t>
            </w:r>
          </w:p>
        </w:tc>
        <w:tc>
          <w:tcPr>
            <w:tcW w:type="dxa" w:w="2160"/>
          </w:tcPr>
          <w:p>
            <w:r>
              <w:t>Verified - UAT</w:t>
            </w:r>
          </w:p>
        </w:tc>
        <w:tc>
          <w:tcPr>
            <w:tcW w:type="dxa" w:w="2160"/>
          </w:tcPr>
          <w:p>
            <w:r>
              <w:t>Fixed</w:t>
            </w:r>
          </w:p>
        </w:tc>
      </w:tr>
      <w:tr>
        <w:tc>
          <w:tcPr>
            <w:tcW w:type="dxa" w:w="2160"/>
          </w:tcPr>
          <w:p>
            <w:r>
              <w:t>HOINC-2125</w:t>
            </w:r>
          </w:p>
        </w:tc>
        <w:tc>
          <w:tcPr>
            <w:tcW w:type="dxa" w:w="2160"/>
          </w:tcPr>
          <w:p>
            <w:r>
              <w:t>Can see title of a secret group I am not part of - members/docs tabs</w:t>
            </w:r>
          </w:p>
        </w:tc>
        <w:tc>
          <w:tcPr>
            <w:tcW w:type="dxa" w:w="2160"/>
          </w:tcPr>
          <w:p>
            <w:r>
              <w:t>Test in UAT</w:t>
            </w:r>
          </w:p>
        </w:tc>
        <w:tc>
          <w:tcPr>
            <w:tcW w:type="dxa" w:w="2160"/>
          </w:tcPr>
          <w:p>
            <w:r>
              <w:t>Fixed</w:t>
            </w:r>
          </w:p>
        </w:tc>
      </w:tr>
      <w:tr>
        <w:tc>
          <w:tcPr>
            <w:tcW w:type="dxa" w:w="2160"/>
          </w:tcPr>
          <w:p>
            <w:r>
              <w:t>HOINC-2126</w:t>
            </w:r>
          </w:p>
        </w:tc>
        <w:tc>
          <w:tcPr>
            <w:tcW w:type="dxa" w:w="2160"/>
          </w:tcPr>
          <w:p>
            <w:r>
              <w:t>Simple search counts now show &lt;span&gt; as plain text</w:t>
            </w:r>
          </w:p>
        </w:tc>
        <w:tc>
          <w:tcPr>
            <w:tcW w:type="dxa" w:w="2160"/>
          </w:tcPr>
          <w:p>
            <w:r>
              <w:t>Closed</w:t>
            </w:r>
          </w:p>
        </w:tc>
        <w:tc>
          <w:tcPr>
            <w:tcW w:type="dxa" w:w="2160"/>
          </w:tcPr>
          <w:p>
            <w:r>
              <w:t>Fixed</w:t>
            </w:r>
          </w:p>
        </w:tc>
      </w:tr>
      <w:tr>
        <w:tc>
          <w:tcPr>
            <w:tcW w:type="dxa" w:w="2160"/>
          </w:tcPr>
          <w:p>
            <w:r>
              <w:t>HOINC-2128</w:t>
            </w:r>
          </w:p>
        </w:tc>
        <w:tc>
          <w:tcPr>
            <w:tcW w:type="dxa" w:w="2160"/>
          </w:tcPr>
          <w:p>
            <w:r>
              <w:t>Toolbar search overlaps IPE options</w:t>
            </w:r>
          </w:p>
        </w:tc>
        <w:tc>
          <w:tcPr>
            <w:tcW w:type="dxa" w:w="2160"/>
          </w:tcPr>
          <w:p>
            <w:r>
              <w:t>Verified - UAT</w:t>
            </w:r>
          </w:p>
        </w:tc>
        <w:tc>
          <w:tcPr>
            <w:tcW w:type="dxa" w:w="2160"/>
          </w:tcPr>
          <w:p>
            <w:r>
              <w:t>Fixed</w:t>
            </w:r>
          </w:p>
        </w:tc>
      </w:tr>
      <w:tr>
        <w:tc>
          <w:tcPr>
            <w:tcW w:type="dxa" w:w="2160"/>
          </w:tcPr>
          <w:p>
            <w:r>
              <w:t>HOINC-2131</w:t>
            </w:r>
          </w:p>
        </w:tc>
        <w:tc>
          <w:tcPr>
            <w:tcW w:type="dxa" w:w="2160"/>
          </w:tcPr>
          <w:p>
            <w:r>
              <w:t>Productivity landing page search link redirects to productivity root page</w:t>
            </w:r>
          </w:p>
        </w:tc>
        <w:tc>
          <w:tcPr>
            <w:tcW w:type="dxa" w:w="2160"/>
          </w:tcPr>
          <w:p>
            <w:r>
              <w:t>Verified - UAT</w:t>
            </w:r>
          </w:p>
        </w:tc>
        <w:tc>
          <w:tcPr>
            <w:tcW w:type="dxa" w:w="2160"/>
          </w:tcPr>
          <w:p>
            <w:r>
              <w:t>Fixed</w:t>
            </w:r>
          </w:p>
        </w:tc>
      </w:tr>
      <w:tr>
        <w:tc>
          <w:tcPr>
            <w:tcW w:type="dxa" w:w="2160"/>
          </w:tcPr>
          <w:p>
            <w:r>
              <w:t>HOINC-2139</w:t>
            </w:r>
          </w:p>
        </w:tc>
        <w:tc>
          <w:tcPr>
            <w:tcW w:type="dxa" w:w="2160"/>
          </w:tcPr>
          <w:p>
            <w:r>
              <w:t>Search redirecting to /section/home for webmaster</w:t>
            </w:r>
          </w:p>
        </w:tc>
        <w:tc>
          <w:tcPr>
            <w:tcW w:type="dxa" w:w="2160"/>
          </w:tcPr>
          <w:p>
            <w:r>
              <w:t>Verified - UAT</w:t>
            </w:r>
          </w:p>
        </w:tc>
        <w:tc>
          <w:tcPr>
            <w:tcW w:type="dxa" w:w="2160"/>
          </w:tcPr>
          <w:p>
            <w:r>
              <w:t>Fixed</w:t>
            </w:r>
          </w:p>
        </w:tc>
      </w:tr>
      <w:tr>
        <w:tc>
          <w:tcPr>
            <w:tcW w:type="dxa" w:w="2160"/>
          </w:tcPr>
          <w:p>
            <w:r>
              <w:t>HOINC-2140</w:t>
            </w:r>
          </w:p>
        </w:tc>
        <w:tc>
          <w:tcPr>
            <w:tcW w:type="dxa" w:w="2160"/>
          </w:tcPr>
          <w:p>
            <w:r>
              <w:t>Errors on 'Your Feeds' Pg</w:t>
            </w:r>
          </w:p>
        </w:tc>
        <w:tc>
          <w:tcPr>
            <w:tcW w:type="dxa" w:w="2160"/>
          </w:tcPr>
          <w:p>
            <w:r>
              <w:t>Verified - UAT</w:t>
            </w:r>
          </w:p>
        </w:tc>
        <w:tc>
          <w:tcPr>
            <w:tcW w:type="dxa" w:w="2160"/>
          </w:tcPr>
          <w:p>
            <w:r>
              <w:t>Fixed</w:t>
            </w:r>
          </w:p>
        </w:tc>
      </w:tr>
      <w:tr>
        <w:tc>
          <w:tcPr>
            <w:tcW w:type="dxa" w:w="2160"/>
          </w:tcPr>
          <w:p>
            <w:r>
              <w:t>HOINC-2141</w:t>
            </w:r>
          </w:p>
        </w:tc>
        <w:tc>
          <w:tcPr>
            <w:tcW w:type="dxa" w:w="2160"/>
          </w:tcPr>
          <w:p>
            <w:r>
              <w:t>Mentioning a user in a status or comment doesn't notify the user</w:t>
            </w:r>
          </w:p>
        </w:tc>
        <w:tc>
          <w:tcPr>
            <w:tcW w:type="dxa" w:w="2160"/>
          </w:tcPr>
          <w:p>
            <w:r>
              <w:t>Test in UAT</w:t>
            </w:r>
          </w:p>
        </w:tc>
        <w:tc>
          <w:tcPr>
            <w:tcW w:type="dxa" w:w="2160"/>
          </w:tcPr>
          <w:p>
            <w:r>
              <w:t>Fixed</w:t>
            </w:r>
          </w:p>
        </w:tc>
      </w:tr>
      <w:tr>
        <w:tc>
          <w:tcPr>
            <w:tcW w:type="dxa" w:w="2160"/>
          </w:tcPr>
          <w:p>
            <w:r>
              <w:t>HOINC-2142</w:t>
            </w:r>
          </w:p>
        </w:tc>
        <w:tc>
          <w:tcPr>
            <w:tcW w:type="dxa" w:w="2160"/>
          </w:tcPr>
          <w:p>
            <w:r>
              <w:t>tabs no longer visible when editing site sections</w:t>
            </w:r>
          </w:p>
        </w:tc>
        <w:tc>
          <w:tcPr>
            <w:tcW w:type="dxa" w:w="2160"/>
          </w:tcPr>
          <w:p>
            <w:r>
              <w:t>Verified - UAT</w:t>
            </w:r>
          </w:p>
        </w:tc>
        <w:tc>
          <w:tcPr>
            <w:tcW w:type="dxa" w:w="2160"/>
          </w:tcPr>
          <w:p>
            <w:r>
              <w:t>Fixed</w:t>
            </w:r>
          </w:p>
        </w:tc>
      </w:tr>
      <w:tr>
        <w:tc>
          <w:tcPr>
            <w:tcW w:type="dxa" w:w="2160"/>
          </w:tcPr>
          <w:p>
            <w:r>
              <w:t>HOINC-2143</w:t>
            </w:r>
          </w:p>
        </w:tc>
        <w:tc>
          <w:tcPr>
            <w:tcW w:type="dxa" w:w="2160"/>
          </w:tcPr>
          <w:p>
            <w:r>
              <w:t xml:space="preserve">apostrophes are being escaped </w:t>
            </w:r>
          </w:p>
        </w:tc>
        <w:tc>
          <w:tcPr>
            <w:tcW w:type="dxa" w:w="2160"/>
          </w:tcPr>
          <w:p>
            <w:r>
              <w:t>Test in UAT</w:t>
            </w:r>
          </w:p>
        </w:tc>
        <w:tc>
          <w:tcPr>
            <w:tcW w:type="dxa" w:w="2160"/>
          </w:tcPr>
          <w:p>
            <w:r>
              <w:t>Fixed</w:t>
            </w:r>
          </w:p>
        </w:tc>
      </w:tr>
      <w:tr>
        <w:tc>
          <w:tcPr>
            <w:tcW w:type="dxa" w:w="2160"/>
          </w:tcPr>
          <w:p>
            <w:r>
              <w:t>HOINC-2145</w:t>
            </w:r>
          </w:p>
        </w:tc>
        <w:tc>
          <w:tcPr>
            <w:tcW w:type="dxa" w:w="2160"/>
          </w:tcPr>
          <w:p>
            <w:r>
              <w:t>Creating and Publishing a Doc file in Groups</w:t>
            </w:r>
          </w:p>
        </w:tc>
        <w:tc>
          <w:tcPr>
            <w:tcW w:type="dxa" w:w="2160"/>
          </w:tcPr>
          <w:p>
            <w:r>
              <w:t>Test in UAT</w:t>
            </w:r>
          </w:p>
        </w:tc>
        <w:tc>
          <w:tcPr>
            <w:tcW w:type="dxa" w:w="2160"/>
          </w:tcPr>
          <w:p>
            <w:r>
              <w:t>Fixed</w:t>
            </w:r>
          </w:p>
        </w:tc>
      </w:tr>
      <w:tr>
        <w:tc>
          <w:tcPr>
            <w:tcW w:type="dxa" w:w="2160"/>
          </w:tcPr>
          <w:p>
            <w:r>
              <w:t>HOINC-2146</w:t>
            </w:r>
          </w:p>
        </w:tc>
        <w:tc>
          <w:tcPr>
            <w:tcW w:type="dxa" w:w="2160"/>
          </w:tcPr>
          <w:p>
            <w:r>
              <w:t>Groups - Mobile Screens (360px breakpoint)</w:t>
            </w:r>
          </w:p>
        </w:tc>
        <w:tc>
          <w:tcPr>
            <w:tcW w:type="dxa" w:w="2160"/>
          </w:tcPr>
          <w:p>
            <w:r>
              <w:t>Closed</w:t>
            </w:r>
          </w:p>
        </w:tc>
        <w:tc>
          <w:tcPr>
            <w:tcW w:type="dxa" w:w="2160"/>
          </w:tcPr>
          <w:p>
            <w:r>
              <w:t>Fixed</w:t>
            </w:r>
          </w:p>
        </w:tc>
      </w:tr>
      <w:tr>
        <w:tc>
          <w:tcPr>
            <w:tcW w:type="dxa" w:w="2160"/>
          </w:tcPr>
          <w:p>
            <w:r>
              <w:t>HOINC-2147</w:t>
            </w:r>
          </w:p>
        </w:tc>
        <w:tc>
          <w:tcPr>
            <w:tcW w:type="dxa" w:w="2160"/>
          </w:tcPr>
          <w:p>
            <w:r>
              <w:t>My Feeds - User joins data not shown</w:t>
            </w:r>
          </w:p>
        </w:tc>
        <w:tc>
          <w:tcPr>
            <w:tcW w:type="dxa" w:w="2160"/>
          </w:tcPr>
          <w:p>
            <w:r>
              <w:t>Test in UAT</w:t>
            </w:r>
          </w:p>
        </w:tc>
        <w:tc>
          <w:tcPr>
            <w:tcW w:type="dxa" w:w="2160"/>
          </w:tcPr>
          <w:p>
            <w:r>
              <w:t>Fixed</w:t>
            </w:r>
          </w:p>
        </w:tc>
      </w:tr>
      <w:tr>
        <w:tc>
          <w:tcPr>
            <w:tcW w:type="dxa" w:w="2160"/>
          </w:tcPr>
          <w:p>
            <w:r>
              <w:t>HOINC-2148</w:t>
            </w:r>
          </w:p>
        </w:tc>
        <w:tc>
          <w:tcPr>
            <w:tcW w:type="dxa" w:w="2160"/>
          </w:tcPr>
          <w:p>
            <w:r>
              <w:t>Poll author cannot see results without voting</w:t>
            </w:r>
          </w:p>
        </w:tc>
        <w:tc>
          <w:tcPr>
            <w:tcW w:type="dxa" w:w="2160"/>
          </w:tcPr>
          <w:p>
            <w:r>
              <w:t>Test in UAT</w:t>
            </w:r>
          </w:p>
        </w:tc>
        <w:tc>
          <w:tcPr>
            <w:tcW w:type="dxa" w:w="2160"/>
          </w:tcPr>
          <w:p>
            <w:r>
              <w:t>Fixed</w:t>
            </w:r>
          </w:p>
        </w:tc>
      </w:tr>
      <w:tr>
        <w:tc>
          <w:tcPr>
            <w:tcW w:type="dxa" w:w="2160"/>
          </w:tcPr>
          <w:p>
            <w:r>
              <w:t>HOINC-2149</w:t>
            </w:r>
          </w:p>
        </w:tc>
        <w:tc>
          <w:tcPr>
            <w:tcW w:type="dxa" w:w="2160"/>
          </w:tcPr>
          <w:p>
            <w:r>
              <w:t>Cannot see files under Library</w:t>
            </w:r>
          </w:p>
        </w:tc>
        <w:tc>
          <w:tcPr>
            <w:tcW w:type="dxa" w:w="2160"/>
          </w:tcPr>
          <w:p>
            <w:r>
              <w:t>Verified - UAT</w:t>
            </w:r>
          </w:p>
        </w:tc>
        <w:tc>
          <w:tcPr>
            <w:tcW w:type="dxa" w:w="2160"/>
          </w:tcPr>
          <w:p>
            <w:r>
              <w:t>Fixed</w:t>
            </w:r>
          </w:p>
        </w:tc>
      </w:tr>
      <w:tr>
        <w:tc>
          <w:tcPr>
            <w:tcW w:type="dxa" w:w="2160"/>
          </w:tcPr>
          <w:p>
            <w:r>
              <w:t>HOINC-2150</w:t>
            </w:r>
          </w:p>
        </w:tc>
        <w:tc>
          <w:tcPr>
            <w:tcW w:type="dxa" w:w="2160"/>
          </w:tcPr>
          <w:p>
            <w:r>
              <w:t>Preview in Blog creation returns error</w:t>
            </w:r>
          </w:p>
        </w:tc>
        <w:tc>
          <w:tcPr>
            <w:tcW w:type="dxa" w:w="2160"/>
          </w:tcPr>
          <w:p>
            <w:r>
              <w:t>Verified - UAT</w:t>
            </w:r>
          </w:p>
        </w:tc>
        <w:tc>
          <w:tcPr>
            <w:tcW w:type="dxa" w:w="2160"/>
          </w:tcPr>
          <w:p>
            <w:r>
              <w:t>Fixed</w:t>
            </w:r>
          </w:p>
        </w:tc>
      </w:tr>
      <w:tr>
        <w:tc>
          <w:tcPr>
            <w:tcW w:type="dxa" w:w="2160"/>
          </w:tcPr>
          <w:p>
            <w:r>
              <w:t>HOINC-2151</w:t>
            </w:r>
          </w:p>
        </w:tc>
        <w:tc>
          <w:tcPr>
            <w:tcW w:type="dxa" w:w="2160"/>
          </w:tcPr>
          <w:p>
            <w:r>
              <w:t>"Liking" Blog comment does not turn 'thumb' blue on Core-QA</w:t>
            </w:r>
          </w:p>
        </w:tc>
        <w:tc>
          <w:tcPr>
            <w:tcW w:type="dxa" w:w="2160"/>
          </w:tcPr>
          <w:p>
            <w:r>
              <w:t>Closed</w:t>
            </w:r>
          </w:p>
        </w:tc>
        <w:tc>
          <w:tcPr>
            <w:tcW w:type="dxa" w:w="2160"/>
          </w:tcPr>
          <w:p>
            <w:r>
              <w:t>Fixed</w:t>
            </w:r>
          </w:p>
        </w:tc>
      </w:tr>
      <w:tr>
        <w:tc>
          <w:tcPr>
            <w:tcW w:type="dxa" w:w="2160"/>
          </w:tcPr>
          <w:p>
            <w:r>
              <w:t>HOINC-2152</w:t>
            </w:r>
          </w:p>
        </w:tc>
        <w:tc>
          <w:tcPr>
            <w:tcW w:type="dxa" w:w="2160"/>
          </w:tcPr>
          <w:p>
            <w:r>
              <w:t>Mention drop-down is transaparent</w:t>
            </w:r>
          </w:p>
        </w:tc>
        <w:tc>
          <w:tcPr>
            <w:tcW w:type="dxa" w:w="2160"/>
          </w:tcPr>
          <w:p>
            <w:r>
              <w:t>Reopened</w:t>
            </w:r>
          </w:p>
        </w:tc>
        <w:tc>
          <w:tcPr>
            <w:tcW w:type="dxa" w:w="2160"/>
          </w:tcPr>
          <w:p>
            <w:r>
              <w:t>Fixed</w:t>
            </w:r>
          </w:p>
        </w:tc>
      </w:tr>
      <w:tr>
        <w:tc>
          <w:tcPr>
            <w:tcW w:type="dxa" w:w="2160"/>
          </w:tcPr>
          <w:p>
            <w:r>
              <w:t>HOINC-2153</w:t>
            </w:r>
          </w:p>
        </w:tc>
        <w:tc>
          <w:tcPr>
            <w:tcW w:type="dxa" w:w="2160"/>
          </w:tcPr>
          <w:p>
            <w:r>
              <w:t>No email when added to group</w:t>
            </w:r>
          </w:p>
        </w:tc>
        <w:tc>
          <w:tcPr>
            <w:tcW w:type="dxa" w:w="2160"/>
          </w:tcPr>
          <w:p>
            <w:r>
              <w:t>Test in UAT</w:t>
            </w:r>
          </w:p>
        </w:tc>
        <w:tc>
          <w:tcPr>
            <w:tcW w:type="dxa" w:w="2160"/>
          </w:tcPr>
          <w:p>
            <w:r>
              <w:t>Fixed</w:t>
            </w:r>
          </w:p>
        </w:tc>
      </w:tr>
      <w:tr>
        <w:tc>
          <w:tcPr>
            <w:tcW w:type="dxa" w:w="2160"/>
          </w:tcPr>
          <w:p>
            <w:r>
              <w:t>HOINC-2154</w:t>
            </w:r>
          </w:p>
        </w:tc>
        <w:tc>
          <w:tcPr>
            <w:tcW w:type="dxa" w:w="2160"/>
          </w:tcPr>
          <w:p>
            <w:r>
              <w:t>Email notification for inappropriate comment in Groups has typo, wrong person mentioned</w:t>
            </w:r>
          </w:p>
        </w:tc>
        <w:tc>
          <w:tcPr>
            <w:tcW w:type="dxa" w:w="2160"/>
          </w:tcPr>
          <w:p>
            <w:r>
              <w:t>Test in UAT</w:t>
            </w:r>
          </w:p>
        </w:tc>
        <w:tc>
          <w:tcPr>
            <w:tcW w:type="dxa" w:w="2160"/>
          </w:tcPr>
          <w:p>
            <w:r>
              <w:t>Fixed</w:t>
            </w:r>
          </w:p>
        </w:tc>
      </w:tr>
      <w:tr>
        <w:tc>
          <w:tcPr>
            <w:tcW w:type="dxa" w:w="2160"/>
          </w:tcPr>
          <w:p>
            <w:r>
              <w:t>HOINC-2158</w:t>
            </w:r>
          </w:p>
        </w:tc>
        <w:tc>
          <w:tcPr>
            <w:tcW w:type="dxa" w:w="2160"/>
          </w:tcPr>
          <w:p>
            <w:r>
              <w:t>Mentioning with . removes breaklines</w:t>
            </w:r>
          </w:p>
        </w:tc>
        <w:tc>
          <w:tcPr>
            <w:tcW w:type="dxa" w:w="2160"/>
          </w:tcPr>
          <w:p>
            <w:r>
              <w:t>Verified - UAT</w:t>
            </w:r>
          </w:p>
        </w:tc>
        <w:tc>
          <w:tcPr>
            <w:tcW w:type="dxa" w:w="2160"/>
          </w:tcPr>
          <w:p>
            <w:r>
              <w:t>Fixed</w:t>
            </w:r>
          </w:p>
        </w:tc>
      </w:tr>
      <w:tr>
        <w:tc>
          <w:tcPr>
            <w:tcW w:type="dxa" w:w="2160"/>
          </w:tcPr>
          <w:p>
            <w:r>
              <w:t>HOINC-2159</w:t>
            </w:r>
          </w:p>
        </w:tc>
        <w:tc>
          <w:tcPr>
            <w:tcW w:type="dxa" w:w="2160"/>
          </w:tcPr>
          <w:p>
            <w:r>
              <w:t>Content search results appearing with different size text</w:t>
            </w:r>
          </w:p>
        </w:tc>
        <w:tc>
          <w:tcPr>
            <w:tcW w:type="dxa" w:w="2160"/>
          </w:tcPr>
          <w:p>
            <w:r>
              <w:t>Closed</w:t>
            </w:r>
          </w:p>
        </w:tc>
        <w:tc>
          <w:tcPr>
            <w:tcW w:type="dxa" w:w="2160"/>
          </w:tcPr>
          <w:p>
            <w:r>
              <w:t>Fixed</w:t>
            </w:r>
          </w:p>
        </w:tc>
      </w:tr>
      <w:tr>
        <w:tc>
          <w:tcPr>
            <w:tcW w:type="dxa" w:w="2160"/>
          </w:tcPr>
          <w:p>
            <w:r>
              <w:t>HOINC-2160</w:t>
            </w:r>
          </w:p>
        </w:tc>
        <w:tc>
          <w:tcPr>
            <w:tcW w:type="dxa" w:w="2160"/>
          </w:tcPr>
          <w:p>
            <w:r>
              <w:t>When you like content, the author does not receive notification</w:t>
            </w:r>
          </w:p>
        </w:tc>
        <w:tc>
          <w:tcPr>
            <w:tcW w:type="dxa" w:w="2160"/>
          </w:tcPr>
          <w:p>
            <w:r>
              <w:t>Test in UAT</w:t>
            </w:r>
          </w:p>
        </w:tc>
        <w:tc>
          <w:tcPr>
            <w:tcW w:type="dxa" w:w="2160"/>
          </w:tcPr>
          <w:p>
            <w:r>
              <w:t>Fixed</w:t>
            </w:r>
          </w:p>
        </w:tc>
      </w:tr>
      <w:tr>
        <w:tc>
          <w:tcPr>
            <w:tcW w:type="dxa" w:w="2160"/>
          </w:tcPr>
          <w:p>
            <w:r>
              <w:t>HOINC-2161</w:t>
            </w:r>
          </w:p>
        </w:tc>
        <w:tc>
          <w:tcPr>
            <w:tcW w:type="dxa" w:w="2160"/>
          </w:tcPr>
          <w:p>
            <w:r>
              <w:t>Cannot flag comments as inappropriate on Blog entry</w:t>
            </w:r>
          </w:p>
        </w:tc>
        <w:tc>
          <w:tcPr>
            <w:tcW w:type="dxa" w:w="2160"/>
          </w:tcPr>
          <w:p>
            <w:r>
              <w:t>Verified - UAT</w:t>
            </w:r>
          </w:p>
        </w:tc>
        <w:tc>
          <w:tcPr>
            <w:tcW w:type="dxa" w:w="2160"/>
          </w:tcPr>
          <w:p>
            <w:r>
              <w:t>Fixed</w:t>
            </w:r>
          </w:p>
        </w:tc>
      </w:tr>
      <w:tr>
        <w:tc>
          <w:tcPr>
            <w:tcW w:type="dxa" w:w="2160"/>
          </w:tcPr>
          <w:p>
            <w:r>
              <w:t>HOINC-2162</w:t>
            </w:r>
          </w:p>
        </w:tc>
        <w:tc>
          <w:tcPr>
            <w:tcW w:type="dxa" w:w="2160"/>
          </w:tcPr>
          <w:p>
            <w:r>
              <w:t>Can't see profile pictures in feed</w:t>
            </w:r>
          </w:p>
        </w:tc>
        <w:tc>
          <w:tcPr>
            <w:tcW w:type="dxa" w:w="2160"/>
          </w:tcPr>
          <w:p>
            <w:r>
              <w:t>Test in UAT</w:t>
            </w:r>
          </w:p>
        </w:tc>
        <w:tc>
          <w:tcPr>
            <w:tcW w:type="dxa" w:w="2160"/>
          </w:tcPr>
          <w:p>
            <w:r>
              <w:t>Fixed</w:t>
            </w:r>
          </w:p>
        </w:tc>
      </w:tr>
    </w:tbl>
    <w:p>
      <w:r>
        <w:br w:type="page"/>
      </w:r>
    </w:p>
    <w:p>
      <w:pPr>
        <w:pStyle w:val="Heading1"/>
      </w:pPr>
      <w:r>
        <w:t>2 Regression Tests</w:t>
      </w:r>
    </w:p>
    <w:p>
      <w:r>
        <w:t>The table below summarises the tests run for regression testing and the test results obtained for each regression test:</w:t>
      </w:r>
    </w:p>
    <w:tbl>
      <w:tblPr>
        <w:tblW w:type="auto" w:w="0"/>
        <w:tblLook w:firstColumn="1" w:firstRow="1" w:lastColumn="0" w:lastRow="0" w:noHBand="0" w:noVBand="1" w:val="04A0"/>
      </w:tblPr>
      <w:tblGrid>
        <w:gridCol w:w="2160"/>
        <w:gridCol w:w="2160"/>
        <w:gridCol w:w="2160"/>
        <w:gridCol w:w="2160"/>
      </w:tblGrid>
      <w:tr>
        <w:tc>
          <w:tcPr>
            <w:tcW w:type="dxa" w:w="2160"/>
          </w:tcPr>
          <w:p>
            <w:r>
              <w:t>Name</w:t>
            </w:r>
          </w:p>
        </w:tc>
        <w:tc>
          <w:tcPr>
            <w:tcW w:type="dxa" w:w="2160"/>
          </w:tcPr>
          <w:p>
            <w:r>
              <w:t>Summary</w:t>
            </w:r>
          </w:p>
        </w:tc>
        <w:tc>
          <w:tcPr>
            <w:tcW w:type="dxa" w:w="2160"/>
          </w:tcPr>
          <w:p>
            <w:r>
              <w:t>Status</w:t>
            </w:r>
          </w:p>
        </w:tc>
        <w:tc>
          <w:tcPr>
            <w:tcW w:type="dxa" w:w="2160"/>
          </w:tcPr>
          <w:p>
            <w:r>
              <w:t>Pass</w:t>
            </w:r>
          </w:p>
        </w:tc>
      </w:tr>
      <w:tr>
        <w:tc>
          <w:tcPr>
            <w:tcW w:type="dxa" w:w="2160"/>
          </w:tcPr>
          <w:p>
            <w:r>
              <w:t>HOINC-2090</w:t>
            </w:r>
          </w:p>
        </w:tc>
        <w:tc>
          <w:tcPr>
            <w:tcW w:type="dxa" w:w="2160"/>
          </w:tcPr>
          <w:p>
            <w:r>
              <w:t>Mobile notification menu</w:t>
            </w:r>
          </w:p>
        </w:tc>
        <w:tc>
          <w:tcPr>
            <w:tcW w:type="dxa" w:w="2160"/>
          </w:tcPr>
          <w:p>
            <w:r>
              <w:t>Closed</w:t>
            </w:r>
          </w:p>
        </w:tc>
        <w:tc>
          <w:tcPr>
            <w:tcW w:type="dxa" w:w="2160"/>
          </w:tcPr>
          <w:p>
            <w:r>
              <w:t>Fixed</w:t>
            </w:r>
          </w:p>
        </w:tc>
      </w:tr>
      <w:tr>
        <w:tc>
          <w:tcPr>
            <w:tcW w:type="dxa" w:w="2160"/>
          </w:tcPr>
          <w:p>
            <w:r>
              <w:t>HOINC-2102</w:t>
            </w:r>
          </w:p>
        </w:tc>
        <w:tc>
          <w:tcPr>
            <w:tcW w:type="dxa" w:w="2160"/>
          </w:tcPr>
          <w:p>
            <w:r>
              <w:t>My Workspace is empty for Drupal admin</w:t>
            </w:r>
          </w:p>
        </w:tc>
        <w:tc>
          <w:tcPr>
            <w:tcW w:type="dxa" w:w="2160"/>
          </w:tcPr>
          <w:p>
            <w:r>
              <w:t>Closed</w:t>
            </w:r>
          </w:p>
        </w:tc>
        <w:tc>
          <w:tcPr>
            <w:tcW w:type="dxa" w:w="2160"/>
          </w:tcPr>
          <w:p>
            <w:r>
              <w:t>Fixed</w:t>
            </w:r>
          </w:p>
        </w:tc>
      </w:tr>
      <w:tr>
        <w:tc>
          <w:tcPr>
            <w:tcW w:type="dxa" w:w="2160"/>
          </w:tcPr>
          <w:p>
            <w:r>
              <w:t>HOINC-2107</w:t>
            </w:r>
          </w:p>
        </w:tc>
        <w:tc>
          <w:tcPr>
            <w:tcW w:type="dxa" w:w="2160"/>
          </w:tcPr>
          <w:p>
            <w:r>
              <w:t>Remove &lt;legend&gt; from birthday label</w:t>
            </w:r>
          </w:p>
        </w:tc>
        <w:tc>
          <w:tcPr>
            <w:tcW w:type="dxa" w:w="2160"/>
          </w:tcPr>
          <w:p>
            <w:r>
              <w:t>Closed</w:t>
            </w:r>
          </w:p>
        </w:tc>
        <w:tc>
          <w:tcPr>
            <w:tcW w:type="dxa" w:w="2160"/>
          </w:tcPr>
          <w:p>
            <w:r>
              <w:t>Fixed</w:t>
            </w:r>
          </w:p>
        </w:tc>
      </w:tr>
      <w:tr>
        <w:tc>
          <w:tcPr>
            <w:tcW w:type="dxa" w:w="2160"/>
          </w:tcPr>
          <w:p>
            <w:r>
              <w:t>HOINC-2108</w:t>
            </w:r>
          </w:p>
        </w:tc>
        <w:tc>
          <w:tcPr>
            <w:tcW w:type="dxa" w:w="2160"/>
          </w:tcPr>
          <w:p>
            <w:r>
              <w:t>XSS in my workspace</w:t>
            </w:r>
          </w:p>
        </w:tc>
        <w:tc>
          <w:tcPr>
            <w:tcW w:type="dxa" w:w="2160"/>
          </w:tcPr>
          <w:p>
            <w:r>
              <w:t>Closed</w:t>
            </w:r>
          </w:p>
        </w:tc>
        <w:tc>
          <w:tcPr>
            <w:tcW w:type="dxa" w:w="2160"/>
          </w:tcPr>
          <w:p>
            <w:r>
              <w:t>Fixed</w:t>
            </w:r>
          </w:p>
        </w:tc>
      </w:tr>
      <w:tr>
        <w:tc>
          <w:tcPr>
            <w:tcW w:type="dxa" w:w="2160"/>
          </w:tcPr>
          <w:p>
            <w:r>
              <w:t>HOINC-2109</w:t>
            </w:r>
          </w:p>
        </w:tc>
        <w:tc>
          <w:tcPr>
            <w:tcW w:type="dxa" w:w="2160"/>
          </w:tcPr>
          <w:p>
            <w:r>
              <w:t>ITHC link rendering remediation</w:t>
            </w:r>
          </w:p>
        </w:tc>
        <w:tc>
          <w:tcPr>
            <w:tcW w:type="dxa" w:w="2160"/>
          </w:tcPr>
          <w:p>
            <w:r>
              <w:t>Closed</w:t>
            </w:r>
          </w:p>
        </w:tc>
        <w:tc>
          <w:tcPr>
            <w:tcW w:type="dxa" w:w="2160"/>
          </w:tcPr>
          <w:p>
            <w:r>
              <w:t>Fixed</w:t>
            </w:r>
          </w:p>
        </w:tc>
      </w:tr>
      <w:tr>
        <w:tc>
          <w:tcPr>
            <w:tcW w:type="dxa" w:w="2160"/>
          </w:tcPr>
          <w:p>
            <w:r>
              <w:t>HOINC-2126</w:t>
            </w:r>
          </w:p>
        </w:tc>
        <w:tc>
          <w:tcPr>
            <w:tcW w:type="dxa" w:w="2160"/>
          </w:tcPr>
          <w:p>
            <w:r>
              <w:t>Simple search counts now show &lt;span&gt; as plain text</w:t>
            </w:r>
          </w:p>
        </w:tc>
        <w:tc>
          <w:tcPr>
            <w:tcW w:type="dxa" w:w="2160"/>
          </w:tcPr>
          <w:p>
            <w:r>
              <w:t>Closed</w:t>
            </w:r>
          </w:p>
        </w:tc>
        <w:tc>
          <w:tcPr>
            <w:tcW w:type="dxa" w:w="2160"/>
          </w:tcPr>
          <w:p>
            <w:r>
              <w:t>Fixed</w:t>
            </w:r>
          </w:p>
        </w:tc>
      </w:tr>
      <w:tr>
        <w:tc>
          <w:tcPr>
            <w:tcW w:type="dxa" w:w="2160"/>
          </w:tcPr>
          <w:p>
            <w:r>
              <w:t>HOINC-2146</w:t>
            </w:r>
          </w:p>
        </w:tc>
        <w:tc>
          <w:tcPr>
            <w:tcW w:type="dxa" w:w="2160"/>
          </w:tcPr>
          <w:p>
            <w:r>
              <w:t>Groups - Mobile Screens (360px breakpoint)</w:t>
            </w:r>
          </w:p>
        </w:tc>
        <w:tc>
          <w:tcPr>
            <w:tcW w:type="dxa" w:w="2160"/>
          </w:tcPr>
          <w:p>
            <w:r>
              <w:t>Closed</w:t>
            </w:r>
          </w:p>
        </w:tc>
        <w:tc>
          <w:tcPr>
            <w:tcW w:type="dxa" w:w="2160"/>
          </w:tcPr>
          <w:p>
            <w:r>
              <w:t>Fixed</w:t>
            </w:r>
          </w:p>
        </w:tc>
      </w:tr>
      <w:tr>
        <w:tc>
          <w:tcPr>
            <w:tcW w:type="dxa" w:w="2160"/>
          </w:tcPr>
          <w:p>
            <w:r>
              <w:t>HOINC-2151</w:t>
            </w:r>
          </w:p>
        </w:tc>
        <w:tc>
          <w:tcPr>
            <w:tcW w:type="dxa" w:w="2160"/>
          </w:tcPr>
          <w:p>
            <w:r>
              <w:t>"Liking" Blog comment does not turn 'thumb' blue on Core-QA</w:t>
            </w:r>
          </w:p>
        </w:tc>
        <w:tc>
          <w:tcPr>
            <w:tcW w:type="dxa" w:w="2160"/>
          </w:tcPr>
          <w:p>
            <w:r>
              <w:t>Closed</w:t>
            </w:r>
          </w:p>
        </w:tc>
        <w:tc>
          <w:tcPr>
            <w:tcW w:type="dxa" w:w="2160"/>
          </w:tcPr>
          <w:p>
            <w:r>
              <w:t>Fixed</w:t>
            </w:r>
          </w:p>
        </w:tc>
      </w:tr>
      <w:tr>
        <w:tc>
          <w:tcPr>
            <w:tcW w:type="dxa" w:w="2160"/>
          </w:tcPr>
          <w:p>
            <w:r>
              <w:t>HOINC-2159</w:t>
            </w:r>
          </w:p>
        </w:tc>
        <w:tc>
          <w:tcPr>
            <w:tcW w:type="dxa" w:w="2160"/>
          </w:tcPr>
          <w:p>
            <w:r>
              <w:t>Content search results appearing with different size text</w:t>
            </w:r>
          </w:p>
        </w:tc>
        <w:tc>
          <w:tcPr>
            <w:tcW w:type="dxa" w:w="2160"/>
          </w:tcPr>
          <w:p>
            <w:r>
              <w:t>Closed</w:t>
            </w:r>
          </w:p>
        </w:tc>
        <w:tc>
          <w:tcPr>
            <w:tcW w:type="dxa" w:w="2160"/>
          </w:tcPr>
          <w:p>
            <w:r>
              <w:t>Fixed</w:t>
            </w:r>
          </w:p>
        </w:tc>
      </w:tr>
    </w:tbl>
    <w:p>
      <w:r>
        <w:br w:type="page"/>
      </w:r>
    </w:p>
    <w:p>
      <w:pPr>
        <w:pStyle w:val="Heading1"/>
      </w:pPr>
      <w:r>
        <w:t>3 Performance Testing</w:t>
      </w:r>
    </w:p>
    <w:p>
      <w:r>
        <w:t>The table below summarises the tests run for performance testing and the test results obtained for each test:</w:t>
      </w:r>
    </w:p>
    <w:p>
      <w:r>
        <w:br w:type="page"/>
      </w:r>
    </w:p>
    <w:p>
      <w:pPr>
        <w:pStyle w:val="Heading1"/>
      </w:pPr>
      <w:r>
        <w:t>4 Test Instances</w:t>
      </w:r>
    </w:p>
    <w:p>
      <w:r>
        <w:t xml:space="preserve">This sections provides information on any unexpected results, problems or defects that occurred during testing. All defects will be logged in JIRA for reference and retesting when required. </w:t>
      </w:r>
    </w:p>
    <w:p>
      <w:pPr>
        <w:pStyle w:val="Heading1"/>
      </w:pPr>
      <w:r>
        <w:t>4.1 Resolved Test Instances</w:t>
      </w:r>
    </w:p>
    <w:p>
      <w:r>
        <w:t xml:space="preserve">It is known that bugs can arise from testing post deployment, this may be due to deployment issue or bugs missed during QA due to environmental differences. All defects will be logged in JIRA and assessed and progressed appropriately. </w:t>
      </w:r>
    </w:p>
    <w:p>
      <w:pPr>
        <w:pStyle w:val="Heading1"/>
      </w:pPr>
      <w:r>
        <w:t>4.2 Unresolved Test Instances</w:t>
      </w:r>
    </w:p>
    <w:p>
      <w:r>
        <w:t xml:space="preserve">Unfortunately it may be the case that some defects cannot be resolved within the current release for various reasons. If this is the case,  a plan of next steps will be taken and adhered to.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